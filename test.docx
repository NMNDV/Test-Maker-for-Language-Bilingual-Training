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03" w:rsidRDefault="004D328F" w:rsidP="006E4903">
      <w:pPr>
        <w:pStyle w:val="ListParagraph"/>
        <w:numPr>
          <w:ilvl w:val="0"/>
          <w:numId w:val="10"/>
        </w:numPr>
      </w:pPr>
      <w:r w:rsidRPr="006E4903">
        <w:rPr>
          <w:rFonts w:ascii="Nirmala UI" w:hAnsi="Nirmala UI" w:cs="Nirmala UI"/>
        </w:rPr>
        <w:t>ઉપયોગ</w:t>
      </w:r>
      <w:r>
        <w:t xml:space="preserve"> </w:t>
      </w:r>
      <w:r w:rsidRPr="006E4903">
        <w:rPr>
          <w:rFonts w:ascii="Nirmala UI" w:hAnsi="Nirmala UI" w:cs="Nirmala UI"/>
        </w:rPr>
        <w:t>કરવાની</w:t>
      </w:r>
      <w:r>
        <w:t xml:space="preserve"> </w:t>
      </w:r>
      <w:r w:rsidRPr="006E4903">
        <w:rPr>
          <w:rFonts w:ascii="Nirmala UI" w:hAnsi="Nirmala UI" w:cs="Nirmala UI"/>
        </w:rPr>
        <w:t>રીત</w:t>
      </w:r>
      <w:r w:rsidR="006E4903">
        <w:t>-usage</w:t>
      </w:r>
      <w:bookmarkStart w:id="0" w:name="_GoBack"/>
      <w:bookmarkEnd w:id="0"/>
    </w:p>
    <w:p w:rsidR="004D328F" w:rsidRDefault="004D328F" w:rsidP="006E4903">
      <w:pPr>
        <w:pStyle w:val="ListParagraph"/>
        <w:numPr>
          <w:ilvl w:val="0"/>
          <w:numId w:val="10"/>
        </w:numPr>
      </w:pPr>
      <w:r>
        <w:rPr>
          <w:rFonts w:ascii="Nirmala UI" w:hAnsi="Nirmala UI" w:cs="Nirmala UI"/>
        </w:rPr>
        <w:t>નસકોરા</w:t>
      </w:r>
      <w:r>
        <w:t xml:space="preserve"> </w:t>
      </w:r>
      <w:r>
        <w:rPr>
          <w:rFonts w:ascii="Nirmala UI" w:hAnsi="Nirmala UI" w:cs="Nirmala UI"/>
        </w:rPr>
        <w:t>બોલાવવા</w:t>
      </w:r>
      <w:r>
        <w:t>-snore</w:t>
      </w:r>
    </w:p>
    <w:sectPr w:rsidR="004D3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47866A2"/>
    <w:multiLevelType w:val="hybridMultilevel"/>
    <w:tmpl w:val="E2B60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28F"/>
    <w:rsid w:val="006E4903"/>
    <w:rsid w:val="00873C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565C7-F8DD-4F0C-9984-9C2531D3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2020-07-20T07:55:00Z</dcterms:modified>
  <cp:category/>
</cp:coreProperties>
</file>