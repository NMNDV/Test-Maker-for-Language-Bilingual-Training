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64" w:rsidRDefault="00201FD7">
      <w:r>
        <w:t xml:space="preserve">1) </w:t>
      </w:r>
      <w:r>
        <w:rPr>
          <w:rFonts w:cs="Shruti"/>
          <w:cs/>
          <w:lang w:bidi="gu-IN"/>
        </w:rPr>
        <w:t>ચુસવું</w:t>
      </w:r>
      <w:r>
        <w:t>-suck</w:t>
      </w:r>
      <w:r>
        <w:br/>
        <w:t xml:space="preserve">2) </w:t>
      </w:r>
      <w:r>
        <w:rPr>
          <w:rFonts w:cs="Shruti"/>
          <w:cs/>
          <w:lang w:bidi="gu-IN"/>
        </w:rPr>
        <w:t>રૂંવાટા</w:t>
      </w:r>
      <w:r>
        <w:t xml:space="preserve"> </w:t>
      </w:r>
      <w:r>
        <w:rPr>
          <w:rFonts w:cs="Shruti"/>
          <w:cs/>
          <w:lang w:bidi="gu-IN"/>
        </w:rPr>
        <w:t>ઊભા</w:t>
      </w:r>
      <w:r>
        <w:t xml:space="preserve"> </w:t>
      </w:r>
      <w:r>
        <w:rPr>
          <w:rFonts w:cs="Shruti"/>
          <w:cs/>
          <w:lang w:bidi="gu-IN"/>
        </w:rPr>
        <w:t>થઈ</w:t>
      </w:r>
      <w:r>
        <w:t xml:space="preserve"> </w:t>
      </w:r>
      <w:r>
        <w:rPr>
          <w:rFonts w:cs="Shruti"/>
          <w:cs/>
          <w:lang w:bidi="gu-IN"/>
        </w:rPr>
        <w:t>જવા</w:t>
      </w:r>
      <w:r>
        <w:t>-hair raising</w:t>
      </w:r>
      <w:r>
        <w:br/>
        <w:t xml:space="preserve">3) </w:t>
      </w:r>
      <w:r>
        <w:rPr>
          <w:rFonts w:cs="Shruti"/>
          <w:cs/>
          <w:lang w:bidi="gu-IN"/>
        </w:rPr>
        <w:t>ખંજવાડવું</w:t>
      </w:r>
      <w:r>
        <w:t>-itch</w:t>
      </w:r>
      <w:r>
        <w:br/>
        <w:t xml:space="preserve">4) </w:t>
      </w:r>
      <w:r>
        <w:rPr>
          <w:rFonts w:cs="Shruti"/>
          <w:cs/>
          <w:lang w:bidi="gu-IN"/>
        </w:rPr>
        <w:t>ખાલી</w:t>
      </w:r>
      <w:r>
        <w:t xml:space="preserve"> </w:t>
      </w:r>
      <w:r>
        <w:rPr>
          <w:rFonts w:cs="Shruti"/>
          <w:cs/>
          <w:lang w:bidi="gu-IN"/>
        </w:rPr>
        <w:t>ચઢવી</w:t>
      </w:r>
      <w:r>
        <w:t>-numb</w:t>
      </w:r>
    </w:p>
    <w:sectPr w:rsidR="00EB6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01FD7"/>
    <w:rsid w:val="0029639D"/>
    <w:rsid w:val="00326F90"/>
    <w:rsid w:val="00AA1D8D"/>
    <w:rsid w:val="00B47730"/>
    <w:rsid w:val="00CB0664"/>
    <w:rsid w:val="00EB6D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2019-07-13T05:42:00Z</dcterms:modified>
  <cp:category/>
</cp:coreProperties>
</file>